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Internship - Task 2: Data Analysis with Complex Queries</w:t>
      </w:r>
    </w:p>
    <w:p>
      <w:r>
        <w:t>This report presents complex SQL queries using window functions, subqueries, and CTEs to analyze sales data.</w:t>
      </w:r>
    </w:p>
    <w:p>
      <w:pPr>
        <w:pStyle w:val="Heading2"/>
      </w:pPr>
      <w:r>
        <w:t>1. Total Sales by Customer (Window Function)</w:t>
      </w:r>
    </w:p>
    <w:p>
      <w:r>
        <w:t>SELECT CustomerName, SUM(Amount) OVER (PARTITION BY CustomerName) AS TotalSales FROM Sales;</w:t>
      </w:r>
    </w:p>
    <w:p>
      <w:pPr>
        <w:pStyle w:val="Heading2"/>
      </w:pPr>
      <w:r>
        <w:t>2. Customers with Above-Average Sales (Subquery)</w:t>
      </w:r>
    </w:p>
    <w:p>
      <w:r>
        <w:t>SELECT * FROM Sales WHERE Amount &gt; (SELECT AVG(Amount) FROM Sales);</w:t>
      </w:r>
    </w:p>
    <w:p>
      <w:pPr>
        <w:pStyle w:val="Heading2"/>
      </w:pPr>
      <w:r>
        <w:t>3. Latest Sale per Customer (CTE)</w:t>
      </w:r>
    </w:p>
    <w:p>
      <w:r>
        <w:t>WITH LatestSales AS (SELECT *, ROW_NUMBER() OVER (PARTITION BY CustomerName ORDER BY SaleDate DESC) AS rn FROM Sales) SELECT * FROM LatestSales WHERE rn = 1;</w:t>
      </w:r>
    </w:p>
    <w:p>
      <w:r>
        <w:br/>
        <w:t>Date: 2025-07-18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