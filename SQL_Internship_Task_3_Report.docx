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SQL Internship - Task 3 Report</w:t>
      </w:r>
    </w:p>
    <w:p>
      <w:pPr>
        <w:pStyle w:val="Heading1"/>
      </w:pPr>
      <w:r>
        <w:t>1. Task Title: Database Migration</w:t>
      </w:r>
    </w:p>
    <w:p>
      <w:r>
        <w:t>This task involves migrating data between two different database systems — MySQL and PostgreSQL. The objective is to ensure data consistency and integrity during the migration process while gaining hands-on experience in working with cross-platform database operations.</w:t>
      </w:r>
    </w:p>
    <w:p>
      <w:pPr>
        <w:pStyle w:val="Heading1"/>
      </w:pPr>
      <w:r>
        <w:t>2. Tools and Technologies Used</w:t>
      </w:r>
    </w:p>
    <w:p>
      <w:r>
        <w:t>- MySQL Workbench</w:t>
      </w:r>
    </w:p>
    <w:p>
      <w:r>
        <w:t>- PostgreSQL (pgAdmin)</w:t>
      </w:r>
    </w:p>
    <w:p>
      <w:r>
        <w:t>- SQL Scripting</w:t>
      </w:r>
    </w:p>
    <w:p>
      <w:r>
        <w:t>- CSV File Format for Data Transfer</w:t>
      </w:r>
    </w:p>
    <w:p>
      <w:pPr>
        <w:pStyle w:val="Heading1"/>
      </w:pPr>
      <w:r>
        <w:t>3. Step-by-Step Migration Process</w:t>
      </w:r>
    </w:p>
    <w:p>
      <w:r>
        <w:t>Step 1: Export Data from MySQL</w:t>
      </w:r>
    </w:p>
    <w:p>
      <w:r>
        <w:t>• Using MySQL Workbench, the database named 'sql_internship' was selected.</w:t>
        <w:br/>
        <w:t>• Tables were exported using the 'Export to Self-Contained File' option.</w:t>
        <w:br/>
        <w:t>• A .sql dump file was generated and saved locally.</w:t>
      </w:r>
    </w:p>
    <w:p>
      <w:r>
        <w:t>Step 2: Convert/Prepare Data for Import</w:t>
      </w:r>
    </w:p>
    <w:p>
      <w:r>
        <w:t>• The exported data was converted to a CSV format to simplify the import process into PostgreSQL.</w:t>
        <w:br/>
        <w:t>• Data was manually reviewed and cleaned if necessary.</w:t>
      </w:r>
    </w:p>
    <w:p>
      <w:r>
        <w:t>Step 3: Import Data into PostgreSQL</w:t>
      </w:r>
    </w:p>
    <w:p>
      <w:r>
        <w:t>• A new database 'Task3db' was created in PostgreSQL using pgAdmin.</w:t>
        <w:br/>
        <w:t>• A table named 'Sales' was created with the appropriate schema.</w:t>
        <w:br/>
        <w:t>• The cleaned CSV file was imported using the \copy command from pgAdmin's query tool.</w:t>
      </w:r>
    </w:p>
    <w:p>
      <w:pPr>
        <w:pStyle w:val="Heading1"/>
      </w:pPr>
      <w:r>
        <w:t>4. SQL Code Snippets</w:t>
      </w:r>
    </w:p>
    <w:p>
      <w:pPr>
        <w:pStyle w:val="IntenseQuote"/>
      </w:pPr>
      <w:r>
        <w:t>Table Creation in PostgreSQL:</w:t>
      </w:r>
    </w:p>
    <w:p>
      <w:r>
        <w:br/>
        <w:t>CREATE TABLE Sales (</w:t>
        <w:br/>
        <w:t xml:space="preserve">    SaleID INTEGER PRIMARY KEY,</w:t>
        <w:br/>
        <w:t xml:space="preserve">    CustomerName VARCHAR(50),</w:t>
        <w:br/>
        <w:t xml:space="preserve">    Place VARCHAR(50),</w:t>
        <w:br/>
        <w:t xml:space="preserve">    Amount INTEGER,</w:t>
        <w:br/>
        <w:t xml:space="preserve">    SaleDate DATE</w:t>
        <w:br/>
        <w:t>);</w:t>
        <w:br/>
      </w:r>
    </w:p>
    <w:p>
      <w:pPr>
        <w:pStyle w:val="IntenseQuote"/>
      </w:pPr>
      <w:r>
        <w:t>Importing CSV File in PostgreSQL:</w:t>
      </w:r>
    </w:p>
    <w:p>
      <w:r>
        <w:br/>
        <w:t>\copy Sales(SaleID, CustomerName, Place, Amount, SaleDate)</w:t>
        <w:br/>
        <w:t>FROM 'C:/Users/sneha/Documents/sales_data.csv'</w:t>
        <w:br/>
        <w:t>DELIMITER ','</w:t>
        <w:br/>
        <w:t>CSV HEADER;</w:t>
        <w:br/>
      </w:r>
    </w:p>
    <w:p>
      <w:pPr>
        <w:pStyle w:val="Heading1"/>
      </w:pPr>
      <w:r>
        <w:t>5. Conclusion</w:t>
      </w:r>
    </w:p>
    <w:p>
      <w:r>
        <w:t>The migration process was successfully completed by exporting data from MySQL, transforming it into a CSV format, and importing it into PostgreSQL. This task helped understand the practical challenges of cross-platform data handling, and reinforced the importance of maintaining data integrity during database operations.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